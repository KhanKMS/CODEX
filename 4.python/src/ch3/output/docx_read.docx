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첫 번째 단락을 교체합니다</w:t>
      </w:r>
    </w:p>
    <w:p>
      <w:r>
        <w:t>par 단락을 추가합니다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(0,0)셀</w:t>
            </w:r>
          </w:p>
        </w:tc>
        <w:tc>
          <w:tcPr>
            <w:tcW w:type="dxa" w:w="2880"/>
          </w:tcPr>
          <w:p>
            <w:r>
              <w:t>(0,1)셀</w:t>
            </w:r>
          </w:p>
        </w:tc>
        <w:tc>
          <w:tcPr>
            <w:tcW w:type="dxa" w:w="2880"/>
          </w:tcPr>
          <w:p>
            <w:r>
              <w:t>(0,2)셀</w:t>
            </w:r>
          </w:p>
        </w:tc>
      </w:tr>
      <w:tr>
        <w:tc>
          <w:tcPr>
            <w:tcW w:type="dxa" w:w="2880"/>
          </w:tcPr>
          <w:p>
            <w:r>
              <w:t>(2,0)셀 추가하기</w:t>
            </w:r>
          </w:p>
        </w:tc>
        <w:tc>
          <w:tcPr>
            <w:tcW w:type="dxa" w:w="2880"/>
          </w:tcPr>
          <w:p>
            <w:r>
              <w:t>(2,1)셀 추가하기</w:t>
            </w:r>
          </w:p>
        </w:tc>
        <w:tc>
          <w:tcPr>
            <w:tcW w:type="dxa" w:w="2880"/>
          </w:tcPr>
          <w:p>
            <w:r>
              <w:t>(2,2)셀 추가하기</w:t>
            </w:r>
          </w:p>
        </w:tc>
      </w:tr>
    </w:tbl>
    <w:p>
      <w:pPr>
        <w:pStyle w:val="Title"/>
      </w:pPr>
      <w:r>
        <w:t>level0 제목을 추가합니다</w:t>
      </w:r>
    </w:p>
    <w:p>
      <w:pPr>
        <w:pStyle w:val="Heading1"/>
      </w:pPr>
      <w:r>
        <w:t>level1 제목을 추가합니다</w:t>
      </w:r>
    </w:p>
    <w:p>
      <w:pPr>
        <w:pStyle w:val="Heading2"/>
      </w:pPr>
      <w:r>
        <w:t>level2 제목을 추가합니다</w:t>
      </w:r>
    </w:p>
    <w:p>
      <w:pPr>
        <w:pStyle w:val="Heading3"/>
      </w:pPr>
      <w:r>
        <w:t>level3 제목을 추가합니다</w:t>
      </w:r>
    </w:p>
    <w:p>
      <w:pPr>
        <w:pStyle w:val="Heading4"/>
      </w:pPr>
      <w:r>
        <w:t>level4 제목을 추가합니다</w:t>
      </w:r>
    </w:p>
    <w:p>
      <w:pPr>
        <w:pStyle w:val="Heading5"/>
      </w:pPr>
      <w:r>
        <w:t>level5 제목을 추가합니다</w:t>
      </w:r>
    </w:p>
    <w:p>
      <w:pPr>
        <w:pStyle w:val="Heading6"/>
      </w:pPr>
      <w:r>
        <w:t>level6 제목을 추가합니다</w:t>
      </w:r>
    </w:p>
    <w:p>
      <w:pPr>
        <w:pStyle w:val="Heading7"/>
      </w:pPr>
      <w:r>
        <w:t>level7 제목을 추가합니다</w:t>
      </w:r>
    </w:p>
    <w:p>
      <w:pPr>
        <w:pStyle w:val="Heading8"/>
      </w:pPr>
      <w:r>
        <w:t>level8 제목을 추가합니다</w:t>
      </w:r>
    </w:p>
    <w:p>
      <w:pPr>
        <w:pStyle w:val="Heading9"/>
      </w:pPr>
      <w:r>
        <w:t>level9 제목을 추가합니다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
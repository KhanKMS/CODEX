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EC7E" w14:textId="77777777" w:rsidR="00B752F5" w:rsidRPr="0007321F" w:rsidRDefault="00E82FDB" w:rsidP="0007321F">
      <w:pPr>
        <w:jc w:val="center"/>
        <w:rPr>
          <w:rFonts w:ascii="맑은 고딕" w:eastAsia="맑은 고딕" w:hAnsi="맑은 고딕"/>
          <w:b/>
          <w:bCs/>
          <w:sz w:val="40"/>
          <w:szCs w:val="40"/>
          <w:u w:val="single"/>
          <w:lang w:eastAsia="ko-KR"/>
        </w:rPr>
      </w:pPr>
      <w:r>
        <w:t>송금 확인 요청문</w:t>
      </w:r>
    </w:p>
    <w:p w14:paraId="749064A7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6272546D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JY전자정밀 귀중</w:t>
      </w:r>
    </w:p>
    <w:p w14:paraId="571DB9E1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김진우 귀하</w:t>
      </w:r>
    </w:p>
    <w:p w14:paraId="2A70D63D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45D7B26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제목: M-123 대금 송금 확인의 건</w:t>
      </w:r>
    </w:p>
    <w:p w14:paraId="7EE42E39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12CE36DF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무궁한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발전을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기원하오며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한결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같은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성원과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배려에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깊이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감사드립니다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0C1BCDB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지난번 납품해주신 제품 M-123에 대한 대금을 오늘 귀사 계좌로 송금했습니다.</w:t>
      </w:r>
    </w:p>
    <w:p w14:paraId="21AFFB57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번거로우시겠지만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확인하시고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송금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영수증을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팩스로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보내주시기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바랍니다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7749F6DE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빠른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회신을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부탁드립니다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6B90A0AD" w14:textId="77777777" w:rsidR="00B752F5" w:rsidRPr="00F71F71" w:rsidRDefault="00E82FDB" w:rsidP="0007321F">
      <w:pPr>
        <w:jc w:val="center"/>
        <w:rPr>
          <w:rFonts w:ascii="맑은 고딕" w:eastAsia="맑은 고딕" w:hAnsi="맑은 고딕"/>
          <w:lang w:eastAsia="ko-KR"/>
        </w:rPr>
      </w:pPr>
      <w:r>
        <w:t>2021년11월06일</w:t>
      </w:r>
    </w:p>
    <w:p w14:paraId="2670FAC5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 xml:space="preserve">주식회사　</w:t>
      </w:r>
      <w:r w:rsidRPr="00F71F71">
        <w:rPr>
          <w:rFonts w:ascii="맑은 고딕" w:eastAsia="맑은 고딕" w:hAnsi="맑은 고딕"/>
          <w:lang w:eastAsia="ko-KR"/>
        </w:rPr>
        <w:t xml:space="preserve">●●●● </w:t>
      </w:r>
    </w:p>
    <w:p w14:paraId="57511D0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대표이사</w:t>
      </w:r>
      <w:r w:rsidRPr="00F71F71">
        <w:rPr>
          <w:rFonts w:ascii="맑은 고딕" w:eastAsia="맑은 고딕" w:hAnsi="맑은 고딕"/>
          <w:lang w:eastAsia="ko-KR"/>
        </w:rPr>
        <w:t xml:space="preserve"> ○○○ </w:t>
      </w:r>
      <w:r w:rsidRPr="00F71F71">
        <w:rPr>
          <w:rFonts w:ascii="맑은 고딕" w:eastAsia="맑은 고딕" w:hAnsi="맑은 고딕"/>
          <w:lang w:eastAsia="ko-KR"/>
        </w:rPr>
        <w:t>드림</w:t>
      </w:r>
    </w:p>
    <w:p w14:paraId="5DD357A1" w14:textId="77777777" w:rsidR="00B752F5" w:rsidRPr="00F71F71" w:rsidRDefault="00B752F5" w:rsidP="0007321F">
      <w:pPr>
        <w:jc w:val="right"/>
        <w:rPr>
          <w:rFonts w:ascii="맑은 고딕" w:eastAsia="맑은 고딕" w:hAnsi="맑은 고딕"/>
          <w:lang w:eastAsia="ko-KR"/>
        </w:rPr>
      </w:pPr>
    </w:p>
    <w:p w14:paraId="0FD59D4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서울시</w:t>
      </w:r>
      <w:r w:rsidRPr="00F71F71">
        <w:rPr>
          <w:rFonts w:ascii="맑은 고딕" w:eastAsia="맑은 고딕" w:hAnsi="맑은 고딕"/>
          <w:lang w:eastAsia="ko-KR"/>
        </w:rPr>
        <w:t xml:space="preserve"> △△△ ■■</w:t>
      </w:r>
      <w:r w:rsidRPr="00F71F71">
        <w:rPr>
          <w:rFonts w:ascii="맑은 고딕" w:eastAsia="맑은 고딕" w:hAnsi="맑은 고딕"/>
          <w:lang w:eastAsia="ko-KR"/>
        </w:rPr>
        <w:t>빌딩</w:t>
      </w:r>
      <w:r w:rsidRPr="00F71F71">
        <w:rPr>
          <w:rFonts w:ascii="맑은 고딕" w:eastAsia="맑은 고딕" w:hAnsi="맑은 고딕"/>
          <w:lang w:eastAsia="ko-KR"/>
        </w:rPr>
        <w:t xml:space="preserve"> N</w:t>
      </w:r>
      <w:r w:rsidRPr="00F71F71">
        <w:rPr>
          <w:rFonts w:ascii="맑은 고딕" w:eastAsia="맑은 고딕" w:hAnsi="맑은 고딕"/>
          <w:lang w:eastAsia="ko-KR"/>
        </w:rPr>
        <w:t>층</w:t>
      </w:r>
    </w:p>
    <w:p w14:paraId="10FF3B7B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 xml:space="preserve">Tel: 02-xxx-xxxx </w:t>
      </w:r>
    </w:p>
    <w:p w14:paraId="2A99A83D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>Fax: 031-xxxx-xxxx</w:t>
      </w:r>
    </w:p>
    <w:sectPr w:rsidR="00B752F5" w:rsidRPr="00F71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12DD" w14:textId="77777777" w:rsidR="00E82FDB" w:rsidRDefault="00E82FDB" w:rsidP="00F71F71">
      <w:pPr>
        <w:spacing w:after="0" w:line="240" w:lineRule="auto"/>
      </w:pPr>
      <w:r>
        <w:separator/>
      </w:r>
    </w:p>
  </w:endnote>
  <w:endnote w:type="continuationSeparator" w:id="0">
    <w:p w14:paraId="6838F98D" w14:textId="77777777" w:rsidR="00E82FDB" w:rsidRDefault="00E82FDB" w:rsidP="00F7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0659" w14:textId="77777777" w:rsidR="00E82FDB" w:rsidRDefault="00E82FDB" w:rsidP="00F71F71">
      <w:pPr>
        <w:spacing w:after="0" w:line="240" w:lineRule="auto"/>
      </w:pPr>
      <w:r>
        <w:separator/>
      </w:r>
    </w:p>
  </w:footnote>
  <w:footnote w:type="continuationSeparator" w:id="0">
    <w:p w14:paraId="68884F65" w14:textId="77777777" w:rsidR="00E82FDB" w:rsidRDefault="00E82FDB" w:rsidP="00F71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21F"/>
    <w:rsid w:val="0015074B"/>
    <w:rsid w:val="0029639D"/>
    <w:rsid w:val="00326F90"/>
    <w:rsid w:val="00AA1D8D"/>
    <w:rsid w:val="00B47730"/>
    <w:rsid w:val="00B752F5"/>
    <w:rsid w:val="00CB0664"/>
    <w:rsid w:val="00E82FDB"/>
    <w:rsid w:val="00F71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51EFE"/>
  <w14:defaultImageDpi w14:val="300"/>
  <w15:docId w15:val="{33251692-F89F-45C2-8504-EC81A124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MunJihyun</cp:lastModifiedBy>
  <cp:revision>3</cp:revision>
  <dcterms:created xsi:type="dcterms:W3CDTF">2013-12-23T23:15:00Z</dcterms:created>
  <dcterms:modified xsi:type="dcterms:W3CDTF">2021-11-04T07:49:00Z</dcterms:modified>
  <cp:category/>
</cp:coreProperties>
</file>
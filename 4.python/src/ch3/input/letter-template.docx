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EC7E" w14:textId="77777777" w:rsidR="00B752F5" w:rsidRPr="0007321F" w:rsidRDefault="00E82FDB" w:rsidP="0007321F">
      <w:pPr>
        <w:jc w:val="center"/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</w:pPr>
      <w:r w:rsidRPr="0007321F"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  <w:t xml:space="preserve">★★★ </w:t>
      </w:r>
      <w:r w:rsidRPr="0007321F"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  <w:t>요청문</w:t>
      </w:r>
    </w:p>
    <w:p w14:paraId="749064A7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6272546D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[[</w:t>
      </w:r>
      <w:r w:rsidRPr="00F71F71">
        <w:rPr>
          <w:rFonts w:ascii="맑은 고딕" w:eastAsia="맑은 고딕" w:hAnsi="맑은 고딕"/>
          <w:lang w:eastAsia="ko-KR"/>
        </w:rPr>
        <w:t>회사명</w:t>
      </w:r>
      <w:r w:rsidRPr="00F71F71">
        <w:rPr>
          <w:rFonts w:ascii="맑은 고딕" w:eastAsia="맑은 고딕" w:hAnsi="맑은 고딕"/>
          <w:lang w:eastAsia="ko-KR"/>
        </w:rPr>
        <w:t xml:space="preserve">]] </w:t>
      </w:r>
      <w:r w:rsidRPr="00F71F71">
        <w:rPr>
          <w:rFonts w:ascii="맑은 고딕" w:eastAsia="맑은 고딕" w:hAnsi="맑은 고딕"/>
          <w:lang w:eastAsia="ko-KR"/>
        </w:rPr>
        <w:t>귀중</w:t>
      </w:r>
    </w:p>
    <w:p w14:paraId="571DB9E1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[[</w:t>
      </w:r>
      <w:r w:rsidRPr="00F71F71">
        <w:rPr>
          <w:rFonts w:ascii="맑은 고딕" w:eastAsia="맑은 고딕" w:hAnsi="맑은 고딕"/>
          <w:lang w:eastAsia="ko-KR"/>
        </w:rPr>
        <w:t>수신인</w:t>
      </w:r>
      <w:r w:rsidRPr="00F71F71">
        <w:rPr>
          <w:rFonts w:ascii="맑은 고딕" w:eastAsia="맑은 고딕" w:hAnsi="맑은 고딕"/>
          <w:lang w:eastAsia="ko-KR"/>
        </w:rPr>
        <w:t xml:space="preserve">]] </w:t>
      </w:r>
      <w:r w:rsidRPr="00F71F71">
        <w:rPr>
          <w:rFonts w:ascii="맑은 고딕" w:eastAsia="맑은 고딕" w:hAnsi="맑은 고딕"/>
          <w:lang w:eastAsia="ko-KR"/>
        </w:rPr>
        <w:t>귀하</w:t>
      </w:r>
    </w:p>
    <w:p w14:paraId="2A70D63D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45D7B26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제목</w:t>
      </w:r>
      <w:r w:rsidRPr="00F71F71">
        <w:rPr>
          <w:rFonts w:ascii="맑은 고딕" w:eastAsia="맑은 고딕" w:hAnsi="맑은 고딕"/>
          <w:lang w:eastAsia="ko-KR"/>
        </w:rPr>
        <w:t>: [[</w:t>
      </w:r>
      <w:r w:rsidRPr="00F71F71">
        <w:rPr>
          <w:rFonts w:ascii="맑은 고딕" w:eastAsia="맑은 고딕" w:hAnsi="맑은 고딕"/>
          <w:lang w:eastAsia="ko-KR"/>
        </w:rPr>
        <w:t>제품명</w:t>
      </w:r>
      <w:r w:rsidRPr="00F71F71">
        <w:rPr>
          <w:rFonts w:ascii="맑은 고딕" w:eastAsia="맑은 고딕" w:hAnsi="맑은 고딕"/>
          <w:lang w:eastAsia="ko-KR"/>
        </w:rPr>
        <w:t xml:space="preserve">]] </w:t>
      </w:r>
      <w:r w:rsidRPr="00F71F71">
        <w:rPr>
          <w:rFonts w:ascii="맑은 고딕" w:eastAsia="맑은 고딕" w:hAnsi="맑은 고딕"/>
          <w:lang w:eastAsia="ko-KR"/>
        </w:rPr>
        <w:t>대금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확인의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건</w:t>
      </w:r>
    </w:p>
    <w:p w14:paraId="7EE42E39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12CE36DF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무궁한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발전을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기원하오며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한결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같은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성원과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배려에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깊이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감사드립니다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0C1BCDB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지난번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납품해주신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제품</w:t>
      </w:r>
      <w:r w:rsidRPr="00F71F71">
        <w:rPr>
          <w:rFonts w:ascii="맑은 고딕" w:eastAsia="맑은 고딕" w:hAnsi="맑은 고딕"/>
          <w:lang w:eastAsia="ko-KR"/>
        </w:rPr>
        <w:t xml:space="preserve"> [[</w:t>
      </w:r>
      <w:r w:rsidRPr="00F71F71">
        <w:rPr>
          <w:rFonts w:ascii="맑은 고딕" w:eastAsia="맑은 고딕" w:hAnsi="맑은 고딕"/>
          <w:lang w:eastAsia="ko-KR"/>
        </w:rPr>
        <w:t>제품명</w:t>
      </w:r>
      <w:r w:rsidRPr="00F71F71">
        <w:rPr>
          <w:rFonts w:ascii="맑은 고딕" w:eastAsia="맑은 고딕" w:hAnsi="맑은 고딕"/>
          <w:lang w:eastAsia="ko-KR"/>
        </w:rPr>
        <w:t>]]</w:t>
      </w:r>
      <w:r w:rsidRPr="00F71F71">
        <w:rPr>
          <w:rFonts w:ascii="맑은 고딕" w:eastAsia="맑은 고딕" w:hAnsi="맑은 고딕"/>
          <w:lang w:eastAsia="ko-KR"/>
        </w:rPr>
        <w:t>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대한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대금을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오늘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귀사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계좌로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송금했습니다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21AFFB57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번거로우시겠지만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확인하시고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영수증을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팩스로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보내주시기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바랍니다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7749F6DE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빠른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회신을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부탁드립니다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6B90A0AD" w14:textId="77777777" w:rsidR="00B752F5" w:rsidRPr="00F71F71" w:rsidRDefault="00E82FDB" w:rsidP="0007321F">
      <w:pPr>
        <w:jc w:val="center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[[</w:t>
      </w:r>
      <w:r w:rsidRPr="00F71F71">
        <w:rPr>
          <w:rFonts w:ascii="맑은 고딕" w:eastAsia="맑은 고딕" w:hAnsi="맑은 고딕"/>
          <w:lang w:eastAsia="ko-KR"/>
        </w:rPr>
        <w:t>발행일</w:t>
      </w:r>
      <w:r w:rsidRPr="00F71F71">
        <w:rPr>
          <w:rFonts w:ascii="맑은 고딕" w:eastAsia="맑은 고딕" w:hAnsi="맑은 고딕"/>
          <w:lang w:eastAsia="ko-KR"/>
        </w:rPr>
        <w:t>]]</w:t>
      </w:r>
    </w:p>
    <w:p w14:paraId="2670FAC5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 xml:space="preserve">주식회사　</w:t>
      </w:r>
      <w:r w:rsidRPr="00F71F71">
        <w:rPr>
          <w:rFonts w:ascii="맑은 고딕" w:eastAsia="맑은 고딕" w:hAnsi="맑은 고딕"/>
          <w:lang w:eastAsia="ko-KR"/>
        </w:rPr>
        <w:t xml:space="preserve">●●●● </w:t>
      </w:r>
    </w:p>
    <w:p w14:paraId="57511D0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대표이사</w:t>
      </w:r>
      <w:r w:rsidRPr="00F71F71">
        <w:rPr>
          <w:rFonts w:ascii="맑은 고딕" w:eastAsia="맑은 고딕" w:hAnsi="맑은 고딕"/>
          <w:lang w:eastAsia="ko-KR"/>
        </w:rPr>
        <w:t xml:space="preserve"> ○○○ </w:t>
      </w:r>
      <w:r w:rsidRPr="00F71F71">
        <w:rPr>
          <w:rFonts w:ascii="맑은 고딕" w:eastAsia="맑은 고딕" w:hAnsi="맑은 고딕"/>
          <w:lang w:eastAsia="ko-KR"/>
        </w:rPr>
        <w:t>드림</w:t>
      </w:r>
    </w:p>
    <w:p w14:paraId="5DD357A1" w14:textId="77777777" w:rsidR="00B752F5" w:rsidRPr="00F71F71" w:rsidRDefault="00B752F5" w:rsidP="0007321F">
      <w:pPr>
        <w:jc w:val="right"/>
        <w:rPr>
          <w:rFonts w:ascii="맑은 고딕" w:eastAsia="맑은 고딕" w:hAnsi="맑은 고딕"/>
          <w:lang w:eastAsia="ko-KR"/>
        </w:rPr>
      </w:pPr>
    </w:p>
    <w:p w14:paraId="0FD59D4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서울시</w:t>
      </w:r>
      <w:r w:rsidRPr="00F71F71">
        <w:rPr>
          <w:rFonts w:ascii="맑은 고딕" w:eastAsia="맑은 고딕" w:hAnsi="맑은 고딕"/>
          <w:lang w:eastAsia="ko-KR"/>
        </w:rPr>
        <w:t xml:space="preserve"> △△△ ■■</w:t>
      </w:r>
      <w:r w:rsidRPr="00F71F71">
        <w:rPr>
          <w:rFonts w:ascii="맑은 고딕" w:eastAsia="맑은 고딕" w:hAnsi="맑은 고딕"/>
          <w:lang w:eastAsia="ko-KR"/>
        </w:rPr>
        <w:t>빌딩</w:t>
      </w:r>
      <w:r w:rsidRPr="00F71F71">
        <w:rPr>
          <w:rFonts w:ascii="맑은 고딕" w:eastAsia="맑은 고딕" w:hAnsi="맑은 고딕"/>
          <w:lang w:eastAsia="ko-KR"/>
        </w:rPr>
        <w:t xml:space="preserve"> N</w:t>
      </w:r>
      <w:r w:rsidRPr="00F71F71">
        <w:rPr>
          <w:rFonts w:ascii="맑은 고딕" w:eastAsia="맑은 고딕" w:hAnsi="맑은 고딕"/>
          <w:lang w:eastAsia="ko-KR"/>
        </w:rPr>
        <w:t>층</w:t>
      </w:r>
    </w:p>
    <w:p w14:paraId="10FF3B7B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 xml:space="preserve">Tel: 02-xxx-xxxx </w:t>
      </w:r>
    </w:p>
    <w:p w14:paraId="2A99A83D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>Fax: 031-xxxx-xxxx</w:t>
      </w:r>
    </w:p>
    <w:sectPr w:rsidR="00B752F5" w:rsidRPr="00F7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2DD" w14:textId="77777777" w:rsidR="00E82FDB" w:rsidRDefault="00E82FDB" w:rsidP="00F71F71">
      <w:pPr>
        <w:spacing w:after="0" w:line="240" w:lineRule="auto"/>
      </w:pPr>
      <w:r>
        <w:separator/>
      </w:r>
    </w:p>
  </w:endnote>
  <w:endnote w:type="continuationSeparator" w:id="0">
    <w:p w14:paraId="6838F98D" w14:textId="77777777" w:rsidR="00E82FDB" w:rsidRDefault="00E82FDB" w:rsidP="00F7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0659" w14:textId="77777777" w:rsidR="00E82FDB" w:rsidRDefault="00E82FDB" w:rsidP="00F71F71">
      <w:pPr>
        <w:spacing w:after="0" w:line="240" w:lineRule="auto"/>
      </w:pPr>
      <w:r>
        <w:separator/>
      </w:r>
    </w:p>
  </w:footnote>
  <w:footnote w:type="continuationSeparator" w:id="0">
    <w:p w14:paraId="68884F65" w14:textId="77777777" w:rsidR="00E82FDB" w:rsidRDefault="00E82FDB" w:rsidP="00F7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1F"/>
    <w:rsid w:val="0015074B"/>
    <w:rsid w:val="0029639D"/>
    <w:rsid w:val="00326F90"/>
    <w:rsid w:val="00AA1D8D"/>
    <w:rsid w:val="00B47730"/>
    <w:rsid w:val="00B752F5"/>
    <w:rsid w:val="00CB0664"/>
    <w:rsid w:val="00E82FDB"/>
    <w:rsid w:val="00F71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51EFE"/>
  <w14:defaultImageDpi w14:val="300"/>
  <w15:docId w15:val="{33251692-F89F-45C2-8504-EC81A124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MunJihyun</cp:lastModifiedBy>
  <cp:revision>3</cp:revision>
  <dcterms:created xsi:type="dcterms:W3CDTF">2013-12-23T23:15:00Z</dcterms:created>
  <dcterms:modified xsi:type="dcterms:W3CDTF">2021-11-04T07:49:00Z</dcterms:modified>
  <cp:category/>
</cp:coreProperties>
</file>